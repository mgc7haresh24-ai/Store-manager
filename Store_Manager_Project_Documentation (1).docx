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CC" w:rsidRDefault="0068792C">
      <w:pPr>
        <w:pStyle w:val="Title"/>
      </w:pPr>
      <w:r>
        <w:t>Store Manager - Project Documentation</w:t>
      </w:r>
    </w:p>
    <w:p w:rsidR="00E343CC" w:rsidRDefault="0068792C">
      <w:pPr>
        <w:pStyle w:val="Heading1"/>
      </w:pPr>
      <w:r>
        <w:t>Introduction</w:t>
      </w:r>
    </w:p>
    <w:p w:rsidR="00E343CC" w:rsidRDefault="0068792C">
      <w:r>
        <w:t>Project Title: Store Manager</w:t>
      </w:r>
    </w:p>
    <w:p w:rsidR="00E343CC" w:rsidRDefault="0068792C">
      <w:r>
        <w:t xml:space="preserve">Team Members: </w:t>
      </w:r>
      <w:proofErr w:type="spellStart"/>
      <w:proofErr w:type="gramStart"/>
      <w:r>
        <w:t>Haresh</w:t>
      </w:r>
      <w:proofErr w:type="spellEnd"/>
      <w:r>
        <w:t>(</w:t>
      </w:r>
      <w:proofErr w:type="gramEnd"/>
      <w:r>
        <w:t xml:space="preserve">Captain), </w:t>
      </w:r>
      <w:proofErr w:type="spellStart"/>
      <w:r>
        <w:t>Hafeezur</w:t>
      </w:r>
      <w:proofErr w:type="spellEnd"/>
      <w:r>
        <w:t xml:space="preserve"> Rahman, </w:t>
      </w:r>
      <w:proofErr w:type="spellStart"/>
      <w:r>
        <w:t>Janarthanan</w:t>
      </w:r>
      <w:proofErr w:type="spellEnd"/>
      <w:r>
        <w:t>, Karol</w:t>
      </w:r>
    </w:p>
    <w:p w:rsidR="00E343CC" w:rsidRDefault="0068792C">
      <w:pPr>
        <w:pStyle w:val="Heading1"/>
      </w:pPr>
      <w:r>
        <w:t>Project Overview</w:t>
      </w:r>
    </w:p>
    <w:p w:rsidR="00E343CC" w:rsidRDefault="0068792C">
      <w:r>
        <w:t xml:space="preserve">Purpose: The Store Manager project is designed to manage store operations efficiently. It enables users </w:t>
      </w:r>
      <w:r>
        <w:t>to purchase items, track inventory, view sales information, manage a cart, and add new products.</w:t>
      </w:r>
    </w:p>
    <w:p w:rsidR="00E343CC" w:rsidRDefault="0068792C">
      <w:r>
        <w:t xml:space="preserve">Features: </w:t>
      </w:r>
      <w:r>
        <w:br/>
        <w:t>- Home Page</w:t>
      </w:r>
      <w:r>
        <w:br/>
        <w:t>- Cart</w:t>
      </w:r>
      <w:r>
        <w:br/>
        <w:t>- Inventory</w:t>
      </w:r>
      <w:r>
        <w:br/>
        <w:t>- Sales Information</w:t>
      </w:r>
      <w:r>
        <w:br/>
        <w:t>- Add Product</w:t>
      </w:r>
    </w:p>
    <w:p w:rsidR="00E343CC" w:rsidRDefault="0068792C">
      <w:pPr>
        <w:pStyle w:val="Heading1"/>
      </w:pPr>
      <w:r>
        <w:t>Architecture</w:t>
      </w:r>
    </w:p>
    <w:p w:rsidR="00E343CC" w:rsidRDefault="0068792C">
      <w:r>
        <w:t>Component Structure: The application is built using React.js with mult</w:t>
      </w:r>
      <w:r>
        <w:t>iple reusable components. Major components include Home, Cart, Inventory, Sales, and AddProduct.</w:t>
      </w:r>
    </w:p>
    <w:p w:rsidR="00E343CC" w:rsidRDefault="0068792C">
      <w:r>
        <w:t>State Management: State is managed using React's useState and Context API to ensure smooth data flow.</w:t>
      </w:r>
    </w:p>
    <w:p w:rsidR="00E343CC" w:rsidRDefault="0068792C">
      <w:r>
        <w:t>Routing: React Router is used for navigating between Home</w:t>
      </w:r>
      <w:r>
        <w:t>, Cart, Inventory, Sales, and Add Product pages.</w:t>
      </w:r>
    </w:p>
    <w:p w:rsidR="00E343CC" w:rsidRDefault="0068792C">
      <w:pPr>
        <w:pStyle w:val="Heading1"/>
      </w:pPr>
      <w:r>
        <w:t>Setup Instructions</w:t>
      </w:r>
    </w:p>
    <w:p w:rsidR="00E343CC" w:rsidRDefault="0068792C">
      <w:r>
        <w:t>Prerequisites: Node.js and npm must be installed.</w:t>
      </w:r>
      <w:r>
        <w:br/>
        <w:t>Installation:</w:t>
      </w:r>
      <w:r>
        <w:br/>
        <w:t>1. Clone the repository.</w:t>
      </w:r>
      <w:r>
        <w:br/>
        <w:t>2. Navigate to the pro</w:t>
      </w:r>
      <w:bookmarkStart w:id="0" w:name="_GoBack"/>
      <w:bookmarkEnd w:id="0"/>
      <w:r>
        <w:t>ject folder.</w:t>
      </w:r>
      <w:r>
        <w:br/>
        <w:t>3. Run `npm install` to install dependencies.</w:t>
      </w:r>
      <w:r>
        <w:br/>
        <w:t>4. Run `npm start`</w:t>
      </w:r>
      <w:r>
        <w:t xml:space="preserve"> to start the development server.</w:t>
      </w:r>
    </w:p>
    <w:p w:rsidR="00E343CC" w:rsidRDefault="0068792C">
      <w:pPr>
        <w:pStyle w:val="Heading1"/>
      </w:pPr>
      <w:r>
        <w:lastRenderedPageBreak/>
        <w:t>Folder Structure</w:t>
      </w:r>
    </w:p>
    <w:p w:rsidR="00E343CC" w:rsidRDefault="0068792C">
      <w:r>
        <w:t>The project follows a standard React application structure:</w:t>
      </w:r>
      <w:r>
        <w:br/>
        <w:t>- public/</w:t>
      </w:r>
      <w:r>
        <w:br/>
        <w:t>- src/</w:t>
      </w:r>
      <w:r>
        <w:br/>
        <w:t xml:space="preserve">   - components/</w:t>
      </w:r>
      <w:r>
        <w:br/>
        <w:t xml:space="preserve">   - pages/</w:t>
      </w:r>
      <w:r>
        <w:br/>
        <w:t xml:space="preserve">   - assets/</w:t>
      </w:r>
      <w:r>
        <w:br/>
        <w:t>- package.json</w:t>
      </w:r>
      <w:r>
        <w:br/>
        <w:t>- tailwind.config.js</w:t>
      </w:r>
    </w:p>
    <w:p w:rsidR="00E343CC" w:rsidRDefault="0068792C">
      <w:pPr>
        <w:pStyle w:val="Heading1"/>
      </w:pPr>
      <w:r>
        <w:t>Running the Application</w:t>
      </w:r>
    </w:p>
    <w:p w:rsidR="00E343CC" w:rsidRDefault="0068792C">
      <w:r>
        <w:t>To run the application loc</w:t>
      </w:r>
      <w:r>
        <w:t>ally:</w:t>
      </w:r>
      <w:r>
        <w:br/>
        <w:t>1. Open terminal in the project folder.</w:t>
      </w:r>
      <w:r>
        <w:br/>
        <w:t>2. Run `npm start`.</w:t>
      </w:r>
    </w:p>
    <w:p w:rsidR="00E343CC" w:rsidRDefault="0068792C">
      <w:pPr>
        <w:pStyle w:val="Heading1"/>
      </w:pPr>
      <w:r>
        <w:t>Component Documentation</w:t>
      </w:r>
    </w:p>
    <w:p w:rsidR="00E343CC" w:rsidRDefault="0068792C">
      <w:r>
        <w:t>Key Components:</w:t>
      </w:r>
      <w:r>
        <w:br/>
        <w:t>- Home: Landing page with navigation.</w:t>
      </w:r>
      <w:r>
        <w:br/>
        <w:t>- Cart: Displays items added for purchase.</w:t>
      </w:r>
      <w:r>
        <w:br/>
        <w:t>- Inventory: Shows available stock.</w:t>
      </w:r>
      <w:r>
        <w:br/>
        <w:t>- Sales: Displays sales data.</w:t>
      </w:r>
      <w:r>
        <w:br/>
        <w:t>- A</w:t>
      </w:r>
      <w:r>
        <w:t>ddProduct: Form to add new products.</w:t>
      </w:r>
    </w:p>
    <w:p w:rsidR="00E343CC" w:rsidRDefault="0068792C">
      <w:pPr>
        <w:pStyle w:val="Heading1"/>
      </w:pPr>
      <w:r>
        <w:t>State Management</w:t>
      </w:r>
    </w:p>
    <w:p w:rsidR="00E343CC" w:rsidRDefault="0068792C">
      <w:r>
        <w:t>Global State: Managed via Context API.</w:t>
      </w:r>
      <w:r>
        <w:br/>
        <w:t>Local State: Managed with useState hooks within components.</w:t>
      </w:r>
    </w:p>
    <w:p w:rsidR="00E343CC" w:rsidRDefault="0068792C">
      <w:pPr>
        <w:pStyle w:val="Heading1"/>
      </w:pPr>
      <w:r>
        <w:t>User Interface</w:t>
      </w:r>
    </w:p>
    <w:p w:rsidR="00E343CC" w:rsidRDefault="0068792C">
      <w:r>
        <w:t>The UI is built with React components and styled using Tailwind CSS. Below are screensho</w:t>
      </w:r>
      <w:r>
        <w:t>ts of the application:</w:t>
      </w:r>
    </w:p>
    <w:p w:rsidR="00E343CC" w:rsidRDefault="0068792C">
      <w:r>
        <w:rPr>
          <w:noProof/>
          <w:lang w:val="en-IN" w:eastAsia="en-IN"/>
        </w:rPr>
        <w:lastRenderedPageBreak/>
        <w:drawing>
          <wp:inline distT="0" distB="0" distL="0" distR="0">
            <wp:extent cx="3657600" cy="2423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04534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CC" w:rsidRDefault="0068792C">
      <w:r>
        <w:rPr>
          <w:noProof/>
          <w:lang w:val="en-IN" w:eastAsia="en-IN"/>
        </w:rPr>
        <w:drawing>
          <wp:inline distT="0" distB="0" distL="0" distR="0">
            <wp:extent cx="3657600" cy="2160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CC" w:rsidRDefault="0068792C">
      <w:pPr>
        <w:pStyle w:val="Heading1"/>
      </w:pPr>
      <w:r>
        <w:t>Styling</w:t>
      </w:r>
    </w:p>
    <w:p w:rsidR="00E343CC" w:rsidRDefault="0068792C">
      <w:r>
        <w:t>The project uses Tailwind CSS for styling, ensuring a responsive and modern UI.</w:t>
      </w:r>
    </w:p>
    <w:p w:rsidR="00E343CC" w:rsidRDefault="0068792C">
      <w:pPr>
        <w:pStyle w:val="Heading1"/>
      </w:pPr>
      <w:r>
        <w:t>Testing</w:t>
      </w:r>
    </w:p>
    <w:p w:rsidR="00E343CC" w:rsidRDefault="0068792C">
      <w:r>
        <w:t>Testing Strategy: Components are tested manually. Future improvements may include unit testing with Jest and React Testing Library.</w:t>
      </w:r>
      <w:r>
        <w:br/>
        <w:t>C</w:t>
      </w:r>
      <w:r>
        <w:t>ode Coverage: Not implemented in this version.</w:t>
      </w:r>
    </w:p>
    <w:p w:rsidR="00E343CC" w:rsidRDefault="0068792C">
      <w:pPr>
        <w:pStyle w:val="Heading1"/>
      </w:pPr>
      <w:r>
        <w:t>Known Issues</w:t>
      </w:r>
    </w:p>
    <w:p w:rsidR="00E343CC" w:rsidRDefault="0068792C">
      <w:r>
        <w:t>- Limited error handling.</w:t>
      </w:r>
      <w:r>
        <w:br/>
        <w:t>- No backend integration for persistent data storage.</w:t>
      </w:r>
    </w:p>
    <w:p w:rsidR="00E343CC" w:rsidRDefault="0068792C">
      <w:pPr>
        <w:pStyle w:val="Heading1"/>
      </w:pPr>
      <w:r>
        <w:lastRenderedPageBreak/>
        <w:t>Future Enhancements</w:t>
      </w:r>
    </w:p>
    <w:p w:rsidR="00E343CC" w:rsidRDefault="0068792C">
      <w:r>
        <w:t>- Implement authentication for users.</w:t>
      </w:r>
      <w:r>
        <w:br/>
        <w:t>- Add backend with database integration.</w:t>
      </w:r>
      <w:r>
        <w:br/>
        <w:t xml:space="preserve">- Improve </w:t>
      </w:r>
      <w:r>
        <w:t>reporting and analytics.</w:t>
      </w:r>
      <w:r>
        <w:br/>
        <w:t>- Enhance UI with animations and advanced styling.</w:t>
      </w:r>
    </w:p>
    <w:sectPr w:rsidR="00E34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92C"/>
    <w:rsid w:val="00AA1D8D"/>
    <w:rsid w:val="00B47730"/>
    <w:rsid w:val="00CB0664"/>
    <w:rsid w:val="00E343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6E4B74-B916-4BBF-BA11-DDDE23C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F1EC56-CCA1-46C9-AA48-52C0CB2F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2025-09-18T08:45:00Z</dcterms:modified>
  <cp:category/>
</cp:coreProperties>
</file>